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5"/>
        <w:ind w:left="854" w:right="442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10" w:name="_GoBack"/>
      <w:bookmarkEnd w:id="10"/>
      <w:r>
        <w:rPr>
          <w:rFonts w:ascii="Times New Roman"/>
          <w:b/>
          <w:sz w:val="28"/>
        </w:rPr>
        <w:t>Guangyi</w:t>
      </w:r>
      <w:r>
        <w:rPr>
          <w:rFonts w:ascii="Times New Roman"/>
          <w:b/>
          <w:spacing w:val="7"/>
          <w:sz w:val="28"/>
        </w:rPr>
        <w:t xml:space="preserve"> </w:t>
      </w:r>
      <w:r>
        <w:rPr>
          <w:rFonts w:ascii="Times New Roman"/>
          <w:b/>
          <w:sz w:val="28"/>
        </w:rPr>
        <w:t>(Simona)Chen</w:t>
      </w:r>
    </w:p>
    <w:p>
      <w:pPr>
        <w:spacing w:before="46"/>
        <w:ind w:left="854" w:right="442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"mailto:simonachen11@gmail.com" \h </w:instrText>
      </w:r>
      <w:r>
        <w:fldChar w:fldCharType="separate"/>
      </w:r>
      <w:r>
        <w:rPr>
          <w:rFonts w:ascii="Times New Roman"/>
          <w:sz w:val="24"/>
        </w:rPr>
        <w:t>simonachen11@gmail.com</w:t>
      </w:r>
      <w:r>
        <w:rPr>
          <w:rFonts w:ascii="Times New Roman"/>
          <w:sz w:val="24"/>
        </w:rPr>
        <w:fldChar w:fldCharType="end"/>
      </w:r>
      <w:r>
        <w:rPr>
          <w:rFonts w:ascii="Times New Roman"/>
          <w:sz w:val="24"/>
        </w:rPr>
        <w:t xml:space="preserve"> |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803-201-0949</w:t>
      </w:r>
    </w:p>
    <w:p>
      <w:pPr>
        <w:spacing w:before="6" w:line="240" w:lineRule="auto"/>
        <w:rPr>
          <w:rFonts w:ascii="Times New Roman" w:hAnsi="Times New Roman" w:eastAsia="Times New Roman" w:cs="Times New Roman"/>
          <w:sz w:val="12"/>
          <w:szCs w:val="12"/>
        </w:rPr>
      </w:pPr>
    </w:p>
    <w:p>
      <w:pPr>
        <w:spacing w:before="69"/>
        <w:ind w:left="219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Obejctive</w:t>
      </w:r>
      <w:r>
        <w:rPr>
          <w:rFonts w:ascii="Times New Roman"/>
          <w:sz w:val="24"/>
        </w:rPr>
        <w:t>:</w:t>
      </w:r>
    </w:p>
    <w:p>
      <w:pPr>
        <w:spacing w:before="5" w:line="256" w:lineRule="auto"/>
        <w:ind w:left="219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z w:val="24"/>
        </w:rPr>
        <w:t>I am a Mater of Computer Science about to graduate, seeking my first full-time position. I am very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enthusiastic about learning new technology and keep up with the latest trend in the industry. I believe in lifetime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learning. </w:t>
      </w:r>
      <w:bookmarkStart w:id="0" w:name="EDUCATION"/>
      <w:bookmarkEnd w:id="0"/>
      <w:r>
        <w:rPr>
          <w:rFonts w:ascii="Times New Roman"/>
          <w:b/>
          <w:sz w:val="24"/>
        </w:rPr>
        <w:t>EDUCATION</w:t>
      </w:r>
    </w:p>
    <w:p>
      <w:pPr>
        <w:spacing w:line="20" w:lineRule="exact"/>
        <w:ind w:left="216" w:right="0" w:firstLine="0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mc:AlternateContent>
          <mc:Choice Requires="wpg">
            <w:drawing>
              <wp:inline distT="0" distB="0" distL="114300" distR="114300">
                <wp:extent cx="6865620" cy="7620"/>
                <wp:effectExtent l="0" t="0" r="0" b="0"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620" cy="7620"/>
                          <a:chOff x="0" y="0"/>
                          <a:chExt cx="10812" cy="12"/>
                        </a:xfrm>
                      </wpg:grpSpPr>
                      <wpg:grpSp>
                        <wpg:cNvPr id="2" name="组合 3"/>
                        <wpg:cNvGrpSpPr/>
                        <wpg:grpSpPr>
                          <a:xfrm>
                            <a:off x="6" y="6"/>
                            <a:ext cx="10800" cy="2"/>
                            <a:chOff x="6" y="6"/>
                            <a:chExt cx="10800" cy="2"/>
                          </a:xfrm>
                        </wpg:grpSpPr>
                        <wps:wsp>
                          <wps:cNvPr id="1" name="任意多边形 4"/>
                          <wps:cNvSpPr/>
                          <wps:spPr>
                            <a:xfrm>
                              <a:off x="6" y="6"/>
                              <a:ext cx="10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762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0.6pt;width:540.6pt;" coordsize="10812,12" o:gfxdata="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ZD34TUAAAABAEAAA8AAAAAAAAAAQAgAAAAIgAAAGRy&#10;cy9kb3ducmV2LnhtbFBLAQIUABQAAAAIAIdO4kB4h4/stAIAAM4GAAAOAAAAAAAAAAEAIAAAACMB&#10;AABkcnMvZTJvRG9jLnhtbFBLBQYAAAAABgAGAFkBAABJBgAAAAA=&#10;">
                <o:lock v:ext="edit" aspectratio="f"/>
                <v:group id="组合 3" o:spid="_x0000_s1026" o:spt="203" style="position:absolute;left:6;top:6;height:2;width:10800;" coordorigin="6,6" coordsize="10800,2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任意多边形 4" o:spid="_x0000_s1026" o:spt="100" style="position:absolute;left:6;top:6;height:2;width:10800;" filled="f" stroked="t" coordsize="10800,1" o:gfxdata="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QBapugAAANoA&#10;AAAPAAAAAAAAAAEAIAAAACIAAABkcnMvZG93bnJldi54bWxQSwECFAAUAAAACACHTuJAMy8FnjsA&#10;AAA5AAAAEAAAAAAAAAABACAAAAAJAQAAZHJzL3NoYXBleG1sLnhtbFBLBQYAAAAABgAGAFsBAACz&#10;AwAAAAA=&#10;" path="m0,0l10800,0e">
                    <v:fill on="f" focussize="0,0"/>
                    <v:stroke weight="0.6pt"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16" w:line="252" w:lineRule="exact"/>
        <w:ind w:right="0"/>
        <w:jc w:val="left"/>
        <w:rPr>
          <w:b w:val="0"/>
          <w:bCs w:val="0"/>
        </w:rPr>
      </w:pPr>
      <w:r>
        <w:t>UNIVERSITY OF SOUTH</w:t>
      </w:r>
      <w:r>
        <w:rPr>
          <w:spacing w:val="-13"/>
        </w:rPr>
        <w:t xml:space="preserve"> </w:t>
      </w:r>
      <w:r>
        <w:t>CAROLINA</w:t>
      </w:r>
    </w:p>
    <w:p>
      <w:pPr>
        <w:tabs>
          <w:tab w:val="left" w:pos="8290"/>
        </w:tabs>
        <w:spacing w:before="0"/>
        <w:ind w:left="219" w:right="217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i/>
          <w:sz w:val="22"/>
          <w:szCs w:val="22"/>
        </w:rPr>
        <w:t>Master of Science in Computer</w:t>
      </w:r>
      <w:r>
        <w:rPr>
          <w:rFonts w:ascii="Times New Roman" w:hAnsi="Times New Roman" w:eastAsia="Times New Roman" w:cs="Times New Roman"/>
          <w:b/>
          <w:bCs/>
          <w:i/>
          <w:spacing w:val="-3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sz w:val="22"/>
          <w:szCs w:val="22"/>
        </w:rPr>
        <w:t>Science</w:t>
      </w:r>
      <w:r>
        <w:rPr>
          <w:rFonts w:ascii="Times New Roman" w:hAnsi="Times New Roman" w:eastAsia="Times New Roman" w:cs="Times New Roman"/>
          <w:b/>
          <w:bCs/>
          <w:i/>
          <w:sz w:val="22"/>
          <w:szCs w:val="22"/>
        </w:rPr>
        <w:tab/>
      </w:r>
      <w:r>
        <w:rPr>
          <w:rFonts w:ascii="Times New Roman" w:hAnsi="Times New Roman" w:eastAsia="Times New Roman" w:cs="Times New Roman"/>
          <w:sz w:val="22"/>
          <w:szCs w:val="22"/>
        </w:rPr>
        <w:t>08/2021 – 05/2023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(Expected)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Relevant</w:t>
      </w:r>
      <w:r>
        <w:rPr>
          <w:rFonts w:ascii="Times New Roman" w:hAnsi="Times New Roman" w:eastAsia="Times New Roman" w:cs="Times New Roman"/>
          <w:b/>
          <w:bCs/>
          <w:spacing w:val="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Coursework</w:t>
      </w:r>
      <w:r>
        <w:rPr>
          <w:rFonts w:ascii="Times New Roman" w:hAnsi="Times New Roman" w:eastAsia="Times New Roman" w:cs="Times New Roman"/>
          <w:sz w:val="22"/>
          <w:szCs w:val="22"/>
        </w:rPr>
        <w:t>:</w:t>
      </w:r>
      <w:r>
        <w:rPr>
          <w:rFonts w:ascii="Times New Roman" w:hAnsi="Times New Roman" w:eastAsia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 Structures &amp; Algorithms,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Objected Oriented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Programming</w:t>
      </w:r>
      <w:r>
        <w:rPr>
          <w:rFonts w:ascii="Times New Roman" w:hAnsi="Times New Roman" w:eastAsia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C++, Data Focused</w:t>
      </w:r>
      <w:r>
        <w:rPr>
          <w:rFonts w:ascii="Times New Roman" w:hAnsi="Times New Roman" w:eastAsia="Times New Roman" w:cs="Times New Roman"/>
          <w:spacing w:val="-3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Python,</w:t>
      </w:r>
      <w:r>
        <w:rPr>
          <w:rFonts w:ascii="Times New Roman" w:hAnsi="Times New Roman" w:eastAsia="Times New Roman" w:cs="Times New Roman"/>
          <w:spacing w:val="-46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Database System, Big Data analysis,Deep Learning,Computer</w:t>
      </w:r>
      <w:r>
        <w:rPr>
          <w:rFonts w:ascii="Times New Roman" w:hAnsi="Times New Roman" w:eastAsia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Architecture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pStyle w:val="3"/>
        <w:spacing w:line="252" w:lineRule="exact"/>
        <w:ind w:left="219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>
        <w:t>CHAOHU</w:t>
      </w:r>
      <w:r>
        <w:rPr>
          <w:spacing w:val="-6"/>
        </w:rPr>
        <w:t xml:space="preserve"> </w:t>
      </w:r>
      <w:r>
        <w:t>COLLEGE</w:t>
      </w:r>
      <w:r>
        <w:rPr>
          <w:rFonts w:ascii="Times New Roman"/>
          <w:b w:val="0"/>
          <w:i/>
        </w:rPr>
        <w:t>,</w:t>
      </w:r>
    </w:p>
    <w:p>
      <w:pPr>
        <w:spacing w:before="0" w:line="252" w:lineRule="exact"/>
        <w:ind w:left="219" w:righ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i/>
          <w:sz w:val="22"/>
        </w:rPr>
        <w:t>Bachelor of Arts in</w:t>
      </w:r>
      <w:r>
        <w:rPr>
          <w:rFonts w:ascii="Times New Roman"/>
          <w:i/>
          <w:spacing w:val="-20"/>
          <w:sz w:val="22"/>
        </w:rPr>
        <w:t xml:space="preserve"> </w:t>
      </w:r>
      <w:r>
        <w:rPr>
          <w:rFonts w:ascii="Times New Roman"/>
          <w:i/>
          <w:sz w:val="22"/>
        </w:rPr>
        <w:t>English</w:t>
      </w:r>
    </w:p>
    <w:p>
      <w:pPr>
        <w:spacing w:before="10" w:line="240" w:lineRule="auto"/>
        <w:rPr>
          <w:rFonts w:ascii="Times New Roman" w:hAnsi="Times New Roman" w:eastAsia="Times New Roman" w:cs="Times New Roman"/>
          <w:i/>
          <w:sz w:val="26"/>
          <w:szCs w:val="26"/>
        </w:rPr>
      </w:pPr>
    </w:p>
    <w:p>
      <w:pPr>
        <w:pStyle w:val="2"/>
        <w:tabs>
          <w:tab w:val="left" w:pos="11081"/>
        </w:tabs>
        <w:spacing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bookmarkStart w:id="1" w:name="WORK EXPERIENCE"/>
      <w:bookmarkEnd w:id="1"/>
      <w:r>
        <w:rPr>
          <w:u w:val="single" w:color="000000"/>
        </w:rPr>
        <w:t>WORK</w:t>
      </w:r>
      <w:r>
        <w:rPr>
          <w:spacing w:val="-24"/>
          <w:u w:val="single" w:color="000000"/>
        </w:rPr>
        <w:t xml:space="preserve"> </w:t>
      </w:r>
      <w:r>
        <w:rPr>
          <w:u w:val="single" w:color="000000"/>
        </w:rPr>
        <w:t>EXPERIENCE</w:t>
      </w:r>
      <w:r>
        <w:rPr>
          <w:rFonts w:ascii="Times New Roman"/>
          <w:b w:val="0"/>
          <w:u w:val="single" w:color="000000"/>
        </w:rPr>
        <w:t xml:space="preserve"> </w:t>
      </w:r>
      <w:r>
        <w:rPr>
          <w:rFonts w:ascii="Times New Roman"/>
          <w:b w:val="0"/>
          <w:u w:val="single" w:color="000000"/>
        </w:rPr>
        <w:tab/>
      </w:r>
    </w:p>
    <w:p>
      <w:pPr>
        <w:tabs>
          <w:tab w:val="left" w:pos="9104"/>
        </w:tabs>
        <w:spacing w:before="30"/>
        <w:ind w:left="220" w:right="0" w:firstLine="0"/>
        <w:jc w:val="lef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/>
          <w:b/>
          <w:sz w:val="22"/>
        </w:rPr>
        <w:t>University of South</w:t>
      </w:r>
      <w:r>
        <w:rPr>
          <w:rFonts w:ascii="Times New Roman"/>
          <w:b/>
          <w:spacing w:val="-17"/>
          <w:sz w:val="22"/>
        </w:rPr>
        <w:t xml:space="preserve"> </w:t>
      </w:r>
      <w:r>
        <w:rPr>
          <w:rFonts w:ascii="Times New Roman"/>
          <w:b/>
          <w:sz w:val="22"/>
        </w:rPr>
        <w:t>Carolina</w:t>
      </w:r>
      <w:r>
        <w:rPr>
          <w:rFonts w:ascii="Times New Roman"/>
          <w:b/>
          <w:sz w:val="22"/>
        </w:rPr>
        <w:tab/>
      </w:r>
      <w:r>
        <w:rPr>
          <w:rFonts w:ascii="Times New Roman"/>
          <w:b/>
          <w:sz w:val="21"/>
        </w:rPr>
        <w:t>Columbia,</w:t>
      </w:r>
      <w:r>
        <w:rPr>
          <w:rFonts w:ascii="Times New Roman"/>
          <w:b/>
          <w:spacing w:val="-13"/>
          <w:sz w:val="21"/>
        </w:rPr>
        <w:t xml:space="preserve"> </w:t>
      </w:r>
      <w:r>
        <w:rPr>
          <w:rFonts w:ascii="Times New Roman"/>
          <w:b/>
          <w:sz w:val="21"/>
        </w:rPr>
        <w:t>SC</w:t>
      </w:r>
    </w:p>
    <w:p>
      <w:pPr>
        <w:pStyle w:val="4"/>
        <w:tabs>
          <w:tab w:val="left" w:pos="9224"/>
        </w:tabs>
        <w:spacing w:before="37" w:line="240" w:lineRule="auto"/>
        <w:ind w:left="220" w:right="0" w:firstLine="0"/>
        <w:jc w:val="left"/>
      </w:pPr>
      <w:r>
        <w:t>Computer Lab</w:t>
      </w:r>
      <w:r>
        <w:rPr>
          <w:spacing w:val="-15"/>
        </w:rPr>
        <w:t xml:space="preserve"> </w:t>
      </w:r>
      <w:r>
        <w:t>Assistant</w:t>
      </w:r>
      <w:r>
        <w:tab/>
      </w:r>
      <w:r>
        <w:t>08/2021-05/2022</w:t>
      </w:r>
    </w:p>
    <w:p>
      <w:pPr>
        <w:pStyle w:val="8"/>
        <w:numPr>
          <w:ilvl w:val="0"/>
          <w:numId w:val="1"/>
        </w:numPr>
        <w:tabs>
          <w:tab w:val="left" w:pos="640"/>
        </w:tabs>
        <w:spacing w:before="40" w:after="0" w:line="240" w:lineRule="auto"/>
        <w:ind w:left="639" w:right="0" w:hanging="419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Monitor the lab while students are working on assignments or coding projects from cs101</w:t>
      </w:r>
      <w:r>
        <w:rPr>
          <w:rFonts w:ascii="Times New Roman"/>
          <w:spacing w:val="-24"/>
          <w:sz w:val="22"/>
        </w:rPr>
        <w:t xml:space="preserve"> </w:t>
      </w:r>
      <w:r>
        <w:rPr>
          <w:rFonts w:ascii="Times New Roman"/>
          <w:spacing w:val="2"/>
          <w:sz w:val="22"/>
        </w:rPr>
        <w:t>andcs102.</w:t>
      </w:r>
    </w:p>
    <w:p>
      <w:pPr>
        <w:pStyle w:val="8"/>
        <w:numPr>
          <w:ilvl w:val="0"/>
          <w:numId w:val="1"/>
        </w:numPr>
        <w:tabs>
          <w:tab w:val="left" w:pos="640"/>
        </w:tabs>
        <w:spacing w:before="37" w:after="0" w:line="240" w:lineRule="auto"/>
        <w:ind w:left="639" w:right="0" w:hanging="419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Debug the programs written by the students and test them for</w:t>
      </w:r>
      <w:r>
        <w:rPr>
          <w:rFonts w:ascii="Times New Roman"/>
          <w:spacing w:val="-38"/>
          <w:sz w:val="22"/>
        </w:rPr>
        <w:t xml:space="preserve"> </w:t>
      </w:r>
      <w:r>
        <w:rPr>
          <w:rFonts w:ascii="Times New Roman"/>
          <w:sz w:val="22"/>
        </w:rPr>
        <w:t>consistency.</w:t>
      </w:r>
    </w:p>
    <w:p>
      <w:pPr>
        <w:spacing w:before="6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tabs>
          <w:tab w:val="left" w:pos="9128"/>
        </w:tabs>
        <w:spacing w:before="0" w:line="276" w:lineRule="exact"/>
        <w:ind w:left="220" w:right="0" w:firstLine="0"/>
        <w:jc w:val="left"/>
        <w:rPr>
          <w:rFonts w:ascii="Times New Roman" w:hAnsi="Times New Roman" w:eastAsia="Times New Roman" w:cs="Times New Roman"/>
          <w:sz w:val="21"/>
          <w:szCs w:val="21"/>
        </w:rPr>
      </w:pPr>
      <w:bookmarkStart w:id="2" w:name="SOYOSE Tech Co.,Ltd                     "/>
      <w:bookmarkEnd w:id="2"/>
      <w:r>
        <w:rPr>
          <w:rFonts w:ascii="Times New Roman"/>
          <w:b/>
          <w:sz w:val="24"/>
        </w:rPr>
        <w:t>SOYOSE Tech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Co.,Ltd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1"/>
        </w:rPr>
        <w:t>Nanjing,China</w:t>
      </w:r>
    </w:p>
    <w:p>
      <w:pPr>
        <w:tabs>
          <w:tab w:val="left" w:pos="9037"/>
        </w:tabs>
        <w:spacing w:before="0" w:line="253" w:lineRule="exact"/>
        <w:ind w:left="0" w:right="442" w:firstLine="0"/>
        <w:jc w:val="center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0"/>
        </w:rPr>
        <w:t>SOFTWARE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Times New Roman"/>
          <w:sz w:val="20"/>
        </w:rPr>
        <w:t>DEVELOPER</w:t>
      </w:r>
      <w:r>
        <w:rPr>
          <w:rFonts w:ascii="Times New Roman"/>
          <w:sz w:val="20"/>
        </w:rPr>
        <w:tab/>
      </w:r>
      <w:r>
        <w:rPr>
          <w:rFonts w:ascii="Times New Roman"/>
          <w:sz w:val="22"/>
        </w:rPr>
        <w:t>07/2019-07/2021</w:t>
      </w:r>
    </w:p>
    <w:p>
      <w:pPr>
        <w:pStyle w:val="8"/>
        <w:numPr>
          <w:ilvl w:val="0"/>
          <w:numId w:val="2"/>
        </w:numPr>
        <w:tabs>
          <w:tab w:val="left" w:pos="580"/>
        </w:tabs>
        <w:spacing w:before="0" w:after="0" w:line="252" w:lineRule="exact"/>
        <w:ind w:left="580" w:right="251" w:hanging="36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Design and develop customized education software and applications as a member of a</w:t>
      </w:r>
      <w:r>
        <w:rPr>
          <w:rFonts w:ascii="Times New Roman"/>
          <w:spacing w:val="-36"/>
          <w:sz w:val="22"/>
        </w:rPr>
        <w:t xml:space="preserve"> </w:t>
      </w:r>
      <w:r>
        <w:rPr>
          <w:rFonts w:ascii="Times New Roman"/>
          <w:sz w:val="22"/>
        </w:rPr>
        <w:t>team.</w:t>
      </w:r>
    </w:p>
    <w:p>
      <w:pPr>
        <w:pStyle w:val="8"/>
        <w:numPr>
          <w:ilvl w:val="0"/>
          <w:numId w:val="2"/>
        </w:numPr>
        <w:tabs>
          <w:tab w:val="left" w:pos="580"/>
        </w:tabs>
        <w:spacing w:before="0" w:after="0" w:line="252" w:lineRule="exact"/>
        <w:ind w:left="580" w:right="251" w:hanging="36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Understand customer requirements and how they translate to</w:t>
      </w:r>
      <w:r>
        <w:rPr>
          <w:rFonts w:ascii="Times New Roman"/>
          <w:spacing w:val="-23"/>
          <w:sz w:val="22"/>
        </w:rPr>
        <w:t xml:space="preserve"> </w:t>
      </w:r>
      <w:r>
        <w:rPr>
          <w:rFonts w:ascii="Times New Roman"/>
          <w:sz w:val="22"/>
        </w:rPr>
        <w:t>functionality.</w:t>
      </w:r>
    </w:p>
    <w:p>
      <w:pPr>
        <w:pStyle w:val="8"/>
        <w:numPr>
          <w:ilvl w:val="0"/>
          <w:numId w:val="2"/>
        </w:numPr>
        <w:tabs>
          <w:tab w:val="left" w:pos="580"/>
        </w:tabs>
        <w:spacing w:before="4" w:after="0" w:line="240" w:lineRule="auto"/>
        <w:ind w:left="580" w:right="251" w:hanging="36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Participate in code reviews and maintain coding</w:t>
      </w:r>
      <w:r>
        <w:rPr>
          <w:rFonts w:ascii="Times New Roman"/>
          <w:spacing w:val="-26"/>
          <w:sz w:val="22"/>
        </w:rPr>
        <w:t xml:space="preserve"> </w:t>
      </w:r>
      <w:r>
        <w:rPr>
          <w:rFonts w:ascii="Times New Roman"/>
          <w:sz w:val="22"/>
        </w:rPr>
        <w:t>standards.</w:t>
      </w:r>
    </w:p>
    <w:p>
      <w:pPr>
        <w:spacing w:before="7" w:line="240" w:lineRule="auto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2"/>
        <w:tabs>
          <w:tab w:val="left" w:pos="11081"/>
        </w:tabs>
        <w:spacing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bookmarkStart w:id="3" w:name="TECHNICAL SKILLS"/>
      <w:bookmarkEnd w:id="3"/>
      <w:r>
        <w:rPr>
          <w:u w:val="single" w:color="000000"/>
        </w:rPr>
        <w:t>TECHNICAL</w:t>
      </w:r>
      <w:r>
        <w:rPr>
          <w:spacing w:val="-19"/>
          <w:u w:val="single" w:color="000000"/>
        </w:rPr>
        <w:t xml:space="preserve"> </w:t>
      </w:r>
      <w:r>
        <w:rPr>
          <w:u w:val="single" w:color="000000"/>
        </w:rPr>
        <w:t>SKILLS</w:t>
      </w:r>
      <w:r>
        <w:rPr>
          <w:rFonts w:ascii="Times New Roman"/>
          <w:b w:val="0"/>
          <w:u w:val="single" w:color="000000"/>
        </w:rPr>
        <w:t xml:space="preserve"> </w:t>
      </w:r>
      <w:r>
        <w:rPr>
          <w:rFonts w:ascii="Times New Roman"/>
          <w:b w:val="0"/>
          <w:u w:val="single" w:color="000000"/>
        </w:rPr>
        <w:tab/>
      </w:r>
    </w:p>
    <w:p>
      <w:pPr>
        <w:spacing w:before="28" w:line="252" w:lineRule="exact"/>
        <w:ind w:left="220" w:right="0" w:firstLine="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b/>
          <w:color w:val="201E1F"/>
          <w:sz w:val="22"/>
        </w:rPr>
        <w:t>Languages</w:t>
      </w:r>
      <w:r>
        <w:rPr>
          <w:rFonts w:ascii="Times New Roman"/>
          <w:b/>
          <w:color w:val="201E1F"/>
          <w:spacing w:val="-6"/>
          <w:sz w:val="22"/>
        </w:rPr>
        <w:t xml:space="preserve"> </w:t>
      </w:r>
      <w:r>
        <w:rPr>
          <w:rFonts w:ascii="Times New Roman"/>
          <w:b/>
          <w:color w:val="201E1F"/>
          <w:sz w:val="22"/>
        </w:rPr>
        <w:t>and</w:t>
      </w:r>
      <w:r>
        <w:rPr>
          <w:rFonts w:ascii="Times New Roman"/>
          <w:b/>
          <w:color w:val="201E1F"/>
          <w:spacing w:val="-2"/>
          <w:sz w:val="22"/>
        </w:rPr>
        <w:t xml:space="preserve"> </w:t>
      </w:r>
      <w:r>
        <w:rPr>
          <w:rFonts w:ascii="Times New Roman"/>
          <w:b/>
          <w:color w:val="201E1F"/>
          <w:sz w:val="22"/>
        </w:rPr>
        <w:t>Framework</w:t>
      </w:r>
      <w:r>
        <w:rPr>
          <w:rFonts w:ascii="Times New Roman"/>
          <w:color w:val="201E1F"/>
          <w:sz w:val="22"/>
        </w:rPr>
        <w:t>:</w:t>
      </w:r>
      <w:r>
        <w:rPr>
          <w:rFonts w:ascii="Times New Roman"/>
          <w:color w:val="201E1F"/>
          <w:spacing w:val="-3"/>
          <w:sz w:val="22"/>
        </w:rPr>
        <w:t xml:space="preserve"> </w:t>
      </w:r>
      <w:r>
        <w:rPr>
          <w:rFonts w:ascii="Times New Roman"/>
          <w:color w:val="201E1F"/>
          <w:sz w:val="22"/>
        </w:rPr>
        <w:t>Java,</w:t>
      </w:r>
      <w:r>
        <w:rPr>
          <w:rFonts w:ascii="Times New Roman"/>
          <w:color w:val="201E1F"/>
          <w:spacing w:val="-1"/>
          <w:sz w:val="22"/>
        </w:rPr>
        <w:t xml:space="preserve"> </w:t>
      </w:r>
      <w:r>
        <w:rPr>
          <w:rFonts w:ascii="Times New Roman"/>
          <w:color w:val="201E1F"/>
          <w:sz w:val="22"/>
        </w:rPr>
        <w:t>C++</w:t>
      </w:r>
      <w:r>
        <w:rPr>
          <w:rFonts w:ascii="Times New Roman"/>
          <w:color w:val="201E1F"/>
          <w:spacing w:val="-3"/>
          <w:sz w:val="22"/>
        </w:rPr>
        <w:t xml:space="preserve"> </w:t>
      </w:r>
      <w:r>
        <w:rPr>
          <w:rFonts w:ascii="Times New Roman"/>
          <w:color w:val="201E1F"/>
          <w:sz w:val="22"/>
        </w:rPr>
        <w:t>,</w:t>
      </w:r>
      <w:r>
        <w:rPr>
          <w:rFonts w:ascii="Times New Roman"/>
          <w:color w:val="201E1F"/>
          <w:spacing w:val="-1"/>
          <w:sz w:val="22"/>
        </w:rPr>
        <w:t xml:space="preserve"> </w:t>
      </w:r>
      <w:r>
        <w:rPr>
          <w:rFonts w:ascii="Times New Roman"/>
          <w:color w:val="201E1F"/>
          <w:sz w:val="22"/>
        </w:rPr>
        <w:t>Python,Go,</w:t>
      </w:r>
      <w:r>
        <w:rPr>
          <w:rFonts w:ascii="Times New Roman"/>
          <w:color w:val="201E1F"/>
          <w:spacing w:val="-4"/>
          <w:sz w:val="22"/>
        </w:rPr>
        <w:t xml:space="preserve"> </w:t>
      </w:r>
      <w:r>
        <w:rPr>
          <w:rFonts w:ascii="Times New Roman"/>
          <w:color w:val="201E1F"/>
          <w:sz w:val="22"/>
        </w:rPr>
        <w:t>Ruby,</w:t>
      </w:r>
      <w:r>
        <w:rPr>
          <w:rFonts w:ascii="Times New Roman"/>
          <w:color w:val="201E1F"/>
          <w:spacing w:val="1"/>
          <w:sz w:val="22"/>
        </w:rPr>
        <w:t xml:space="preserve"> </w:t>
      </w:r>
      <w:r>
        <w:rPr>
          <w:rFonts w:ascii="Times New Roman"/>
          <w:color w:val="201E1F"/>
          <w:sz w:val="22"/>
        </w:rPr>
        <w:t>CSS/HTML,</w:t>
      </w:r>
      <w:r>
        <w:rPr>
          <w:rFonts w:ascii="Times New Roman"/>
          <w:color w:val="201E1F"/>
          <w:spacing w:val="-4"/>
          <w:sz w:val="22"/>
        </w:rPr>
        <w:t xml:space="preserve"> </w:t>
      </w:r>
      <w:r>
        <w:rPr>
          <w:rFonts w:ascii="Times New Roman"/>
          <w:color w:val="201E1F"/>
          <w:sz w:val="22"/>
        </w:rPr>
        <w:t>JavaScript,</w:t>
      </w:r>
      <w:r>
        <w:rPr>
          <w:rFonts w:ascii="Times New Roman"/>
          <w:color w:val="201E1F"/>
          <w:spacing w:val="-1"/>
          <w:sz w:val="22"/>
        </w:rPr>
        <w:t xml:space="preserve"> </w:t>
      </w:r>
      <w:r>
        <w:rPr>
          <w:rFonts w:ascii="Times New Roman"/>
          <w:color w:val="201E1F"/>
          <w:sz w:val="22"/>
        </w:rPr>
        <w:t>Vue.js,</w:t>
      </w:r>
      <w:r>
        <w:rPr>
          <w:rFonts w:ascii="Times New Roman"/>
          <w:color w:val="201E1F"/>
          <w:spacing w:val="-4"/>
          <w:sz w:val="22"/>
        </w:rPr>
        <w:t xml:space="preserve"> </w:t>
      </w:r>
      <w:r>
        <w:rPr>
          <w:rFonts w:ascii="Times New Roman"/>
          <w:color w:val="201E1F"/>
          <w:sz w:val="22"/>
        </w:rPr>
        <w:t>React.js,</w:t>
      </w:r>
      <w:r>
        <w:rPr>
          <w:rFonts w:ascii="Times New Roman"/>
          <w:color w:val="201E1F"/>
          <w:spacing w:val="-1"/>
          <w:sz w:val="22"/>
        </w:rPr>
        <w:t xml:space="preserve"> </w:t>
      </w:r>
      <w:r>
        <w:rPr>
          <w:rFonts w:ascii="Times New Roman"/>
          <w:color w:val="201E1F"/>
          <w:sz w:val="22"/>
        </w:rPr>
        <w:t>Redux,</w:t>
      </w:r>
      <w:r>
        <w:rPr>
          <w:rFonts w:ascii="Times New Roman"/>
          <w:color w:val="201E1F"/>
          <w:spacing w:val="-35"/>
          <w:sz w:val="22"/>
        </w:rPr>
        <w:t xml:space="preserve"> </w:t>
      </w:r>
      <w:r>
        <w:rPr>
          <w:rFonts w:ascii="Times New Roman"/>
          <w:color w:val="201E1F"/>
          <w:sz w:val="22"/>
        </w:rPr>
        <w:t>Ajax</w:t>
      </w:r>
    </w:p>
    <w:p>
      <w:pPr>
        <w:pStyle w:val="4"/>
        <w:spacing w:line="252" w:lineRule="exact"/>
        <w:ind w:left="220" w:right="0" w:firstLine="0"/>
        <w:jc w:val="left"/>
      </w:pPr>
      <w:r>
        <w:rPr>
          <w:rFonts w:ascii="Times New Roman"/>
          <w:b/>
          <w:color w:val="201E1F"/>
        </w:rPr>
        <w:t>Tools</w:t>
      </w:r>
      <w:r>
        <w:rPr>
          <w:color w:val="201E1F"/>
        </w:rPr>
        <w:t>: AWS, Docker,</w:t>
      </w:r>
      <w:r>
        <w:rPr>
          <w:color w:val="201E1F"/>
          <w:spacing w:val="-23"/>
        </w:rPr>
        <w:t xml:space="preserve"> </w:t>
      </w:r>
      <w:r>
        <w:rPr>
          <w:color w:val="201E1F"/>
        </w:rPr>
        <w:t>Git,Hadoop,Pytorch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2"/>
        <w:spacing w:line="240" w:lineRule="auto"/>
        <w:ind w:right="0"/>
        <w:jc w:val="left"/>
        <w:rPr>
          <w:b w:val="0"/>
          <w:bCs w:val="0"/>
        </w:rPr>
      </w:pPr>
      <w:bookmarkStart w:id="4" w:name="PROJECTS"/>
      <w:bookmarkEnd w:id="4"/>
      <w:r>
        <w:t>PROJECTS</w:t>
      </w:r>
    </w:p>
    <w:p>
      <w:pPr>
        <w:spacing w:line="20" w:lineRule="exact"/>
        <w:ind w:left="216" w:right="0" w:firstLine="0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</w:rPr>
        <mc:AlternateContent>
          <mc:Choice Requires="wpg">
            <w:drawing>
              <wp:inline distT="0" distB="0" distL="114300" distR="114300">
                <wp:extent cx="6865620" cy="7620"/>
                <wp:effectExtent l="0" t="0" r="0" b="0"/>
                <wp:docPr id="6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620" cy="7620"/>
                          <a:chOff x="0" y="0"/>
                          <a:chExt cx="10812" cy="12"/>
                        </a:xfrm>
                      </wpg:grpSpPr>
                      <wpg:grpSp>
                        <wpg:cNvPr id="5" name="组合 6"/>
                        <wpg:cNvGrpSpPr/>
                        <wpg:grpSpPr>
                          <a:xfrm>
                            <a:off x="6" y="6"/>
                            <a:ext cx="10800" cy="2"/>
                            <a:chOff x="6" y="6"/>
                            <a:chExt cx="10800" cy="2"/>
                          </a:xfrm>
                        </wpg:grpSpPr>
                        <wps:wsp>
                          <wps:cNvPr id="4" name="任意多边形 7"/>
                          <wps:cNvSpPr/>
                          <wps:spPr>
                            <a:xfrm>
                              <a:off x="6" y="6"/>
                              <a:ext cx="108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762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5" o:spid="_x0000_s1026" o:spt="203" style="height:0.6pt;width:540.6pt;" coordsize="10812,12" o:gfxdata="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GZD34TUAAAABAEAAA8AAAAAAAAAAQAgAAAAIgAAAGRycy9k&#10;b3ducmV2LnhtbFBLAQIUABQAAAAIAIdO4kALFHDJsQIAAM4GAAAOAAAAAAAAAAEAIAAAACMBAABk&#10;cnMvZTJvRG9jLnhtbFBLBQYAAAAABgAGAFkBAABGBgAAAAA=&#10;">
                <o:lock v:ext="edit" aspectratio="f"/>
                <v:group id="组合 6" o:spid="_x0000_s1026" o:spt="203" style="position:absolute;left:6;top:6;height:2;width:10800;" coordorigin="6,6" coordsize="10800,2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任意多边形 7" o:spid="_x0000_s1026" o:spt="100" style="position:absolute;left:6;top:6;height:2;width:10800;" filled="f" stroked="t" coordsize="10800,1" o:gfxdata="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N7UxvQAA&#10;ANoAAAAPAAAAAAAAAAEAIAAAACIAAABkcnMvZG93bnJldi54bWxQSwECFAAUAAAACACHTuJAMy8F&#10;njsAAAA5AAAAEAAAAAAAAAABACAAAAAMAQAAZHJzL3NoYXBleG1sLnhtbFBLBQYAAAAABgAGAFsB&#10;AAC2AwAAAAA=&#10;" path="m0,0l10800,0e">
                    <v:fill on="f" focussize="0,0"/>
                    <v:stroke weight="0.6pt"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8" w:line="251" w:lineRule="exact"/>
        <w:ind w:right="0"/>
        <w:jc w:val="left"/>
        <w:rPr>
          <w:b w:val="0"/>
          <w:bCs w:val="0"/>
        </w:rPr>
      </w:pPr>
      <w:bookmarkStart w:id="5" w:name="Online Learning Platform"/>
      <w:bookmarkEnd w:id="5"/>
      <w:r>
        <w:t>Online Learning</w:t>
      </w:r>
      <w:r>
        <w:rPr>
          <w:spacing w:val="-17"/>
        </w:rPr>
        <w:t xml:space="preserve"> </w:t>
      </w:r>
      <w:r>
        <w:t>Platform</w:t>
      </w:r>
    </w:p>
    <w:p>
      <w:pPr>
        <w:pStyle w:val="8"/>
        <w:numPr>
          <w:ilvl w:val="0"/>
          <w:numId w:val="3"/>
        </w:numPr>
        <w:tabs>
          <w:tab w:val="left" w:pos="640"/>
        </w:tabs>
        <w:spacing w:before="0" w:after="0" w:line="251" w:lineRule="exact"/>
        <w:ind w:left="639" w:right="0" w:hanging="419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Successfully developed an online-learning platform using</w:t>
      </w:r>
      <w:r>
        <w:rPr>
          <w:rFonts w:ascii="Times New Roman"/>
          <w:spacing w:val="-33"/>
          <w:sz w:val="22"/>
        </w:rPr>
        <w:t xml:space="preserve"> </w:t>
      </w:r>
      <w:r>
        <w:rPr>
          <w:rFonts w:ascii="Times New Roman"/>
          <w:sz w:val="22"/>
        </w:rPr>
        <w:t>Objective-C.</w:t>
      </w:r>
    </w:p>
    <w:p>
      <w:pPr>
        <w:pStyle w:val="8"/>
        <w:numPr>
          <w:ilvl w:val="0"/>
          <w:numId w:val="3"/>
        </w:numPr>
        <w:tabs>
          <w:tab w:val="left" w:pos="640"/>
        </w:tabs>
        <w:spacing w:before="4" w:after="0" w:line="240" w:lineRule="auto"/>
        <w:ind w:left="639" w:right="251" w:hanging="419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Achieved the repackage of PDF-reader, the revision of the front page, the modules for the interest labels,</w:t>
      </w:r>
      <w:r>
        <w:rPr>
          <w:rFonts w:ascii="Times New Roman"/>
          <w:spacing w:val="-17"/>
          <w:sz w:val="22"/>
        </w:rPr>
        <w:t xml:space="preserve"> </w:t>
      </w:r>
      <w:r>
        <w:rPr>
          <w:rFonts w:ascii="Times New Roman"/>
          <w:sz w:val="22"/>
        </w:rPr>
        <w:t>modulesfor</w:t>
      </w:r>
      <w:r>
        <w:rPr>
          <w:rFonts w:ascii="Times New Roman"/>
          <w:w w:val="100"/>
          <w:sz w:val="22"/>
        </w:rPr>
        <w:t xml:space="preserve"> </w:t>
      </w:r>
      <w:r>
        <w:rPr>
          <w:rFonts w:ascii="Times New Roman"/>
          <w:sz w:val="22"/>
        </w:rPr>
        <w:t>article categories and mark of audio and video</w:t>
      </w:r>
      <w:r>
        <w:rPr>
          <w:rFonts w:ascii="Times New Roman"/>
          <w:spacing w:val="-34"/>
          <w:sz w:val="22"/>
        </w:rPr>
        <w:t xml:space="preserve"> </w:t>
      </w:r>
      <w:r>
        <w:rPr>
          <w:rFonts w:ascii="Times New Roman"/>
          <w:sz w:val="22"/>
        </w:rPr>
        <w:t>materials.</w:t>
      </w:r>
    </w:p>
    <w:p>
      <w:pPr>
        <w:spacing w:before="0" w:line="240" w:lineRule="auto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pStyle w:val="3"/>
        <w:spacing w:line="253" w:lineRule="exact"/>
        <w:ind w:right="0"/>
        <w:jc w:val="left"/>
        <w:rPr>
          <w:b w:val="0"/>
          <w:bCs w:val="0"/>
        </w:rPr>
      </w:pPr>
      <w:bookmarkStart w:id="6" w:name="Database-driven Website"/>
      <w:bookmarkEnd w:id="6"/>
      <w:r>
        <w:t>Database-driven</w:t>
      </w:r>
      <w:r>
        <w:rPr>
          <w:spacing w:val="-14"/>
        </w:rPr>
        <w:t xml:space="preserve"> </w:t>
      </w:r>
      <w:r>
        <w:t>Website</w:t>
      </w:r>
    </w:p>
    <w:p>
      <w:pPr>
        <w:pStyle w:val="8"/>
        <w:numPr>
          <w:ilvl w:val="0"/>
          <w:numId w:val="4"/>
        </w:numPr>
        <w:tabs>
          <w:tab w:val="left" w:pos="640"/>
        </w:tabs>
        <w:spacing w:before="0" w:after="0" w:line="253" w:lineRule="exact"/>
        <w:ind w:left="640" w:right="0" w:hanging="42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Designing a database-driven website using PHP&amp;MYSQL for my</w:t>
      </w:r>
      <w:r>
        <w:rPr>
          <w:rFonts w:ascii="Times New Roman"/>
          <w:spacing w:val="-14"/>
          <w:sz w:val="22"/>
        </w:rPr>
        <w:t xml:space="preserve"> </w:t>
      </w:r>
      <w:r>
        <w:rPr>
          <w:rFonts w:ascii="Times New Roman"/>
          <w:sz w:val="22"/>
        </w:rPr>
        <w:t>school.</w:t>
      </w:r>
    </w:p>
    <w:p>
      <w:pPr>
        <w:pStyle w:val="8"/>
        <w:numPr>
          <w:ilvl w:val="0"/>
          <w:numId w:val="4"/>
        </w:numPr>
        <w:tabs>
          <w:tab w:val="left" w:pos="640"/>
        </w:tabs>
        <w:spacing w:before="1" w:after="0" w:line="240" w:lineRule="auto"/>
        <w:ind w:left="640" w:right="432" w:hanging="42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Using MYSQL to store all the information about the college and its departments,including</w:t>
      </w:r>
      <w:r>
        <w:rPr>
          <w:rFonts w:ascii="Times New Roman"/>
          <w:spacing w:val="33"/>
          <w:sz w:val="22"/>
        </w:rPr>
        <w:t xml:space="preserve"> </w:t>
      </w:r>
      <w:r>
        <w:rPr>
          <w:rFonts w:ascii="Times New Roman"/>
          <w:sz w:val="22"/>
        </w:rPr>
        <w:t>multi-formathomework</w:t>
      </w:r>
      <w:r>
        <w:rPr>
          <w:rFonts w:ascii="Times New Roman"/>
          <w:w w:val="100"/>
          <w:sz w:val="22"/>
        </w:rPr>
        <w:t xml:space="preserve"> </w:t>
      </w:r>
      <w:r>
        <w:rPr>
          <w:rFonts w:ascii="Times New Roman"/>
          <w:sz w:val="22"/>
        </w:rPr>
        <w:t>questionnaire report generation, on publication and report</w:t>
      </w:r>
      <w:r>
        <w:rPr>
          <w:rFonts w:ascii="Times New Roman"/>
          <w:spacing w:val="-28"/>
          <w:sz w:val="22"/>
        </w:rPr>
        <w:t xml:space="preserve"> </w:t>
      </w:r>
      <w:r>
        <w:rPr>
          <w:rFonts w:ascii="Times New Roman"/>
          <w:sz w:val="22"/>
        </w:rPr>
        <w:t>generation.</w:t>
      </w:r>
    </w:p>
    <w:p>
      <w:pPr>
        <w:spacing w:before="7" w:line="240" w:lineRule="auto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3"/>
        <w:spacing w:line="240" w:lineRule="auto"/>
        <w:ind w:right="0"/>
        <w:jc w:val="left"/>
        <w:rPr>
          <w:b w:val="0"/>
          <w:bCs w:val="0"/>
        </w:rPr>
      </w:pPr>
      <w:bookmarkStart w:id="7" w:name="Price Alert Scraper in Python"/>
      <w:bookmarkEnd w:id="7"/>
      <w:r>
        <w:t>Price Alert Scraper in</w:t>
      </w:r>
      <w:r>
        <w:rPr>
          <w:spacing w:val="-18"/>
        </w:rPr>
        <w:t xml:space="preserve"> </w:t>
      </w:r>
      <w:r>
        <w:t>Python</w:t>
      </w:r>
    </w:p>
    <w:p>
      <w:pPr>
        <w:pStyle w:val="8"/>
        <w:numPr>
          <w:ilvl w:val="0"/>
          <w:numId w:val="4"/>
        </w:numPr>
        <w:tabs>
          <w:tab w:val="left" w:pos="640"/>
        </w:tabs>
        <w:spacing w:before="2" w:after="0" w:line="240" w:lineRule="auto"/>
        <w:ind w:left="640" w:right="251" w:hanging="42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Developed a web scrapper that extracts and compares data of crypto currency tokens from Binance Smart</w:t>
      </w:r>
      <w:r>
        <w:rPr>
          <w:rFonts w:ascii="Times New Roman"/>
          <w:spacing w:val="-29"/>
          <w:sz w:val="22"/>
        </w:rPr>
        <w:t xml:space="preserve"> </w:t>
      </w:r>
      <w:r>
        <w:rPr>
          <w:rFonts w:ascii="Times New Roman"/>
          <w:sz w:val="22"/>
        </w:rPr>
        <w:t>Chain.</w:t>
      </w:r>
    </w:p>
    <w:p>
      <w:pPr>
        <w:pStyle w:val="8"/>
        <w:numPr>
          <w:ilvl w:val="0"/>
          <w:numId w:val="4"/>
        </w:numPr>
        <w:tabs>
          <w:tab w:val="left" w:pos="640"/>
        </w:tabs>
        <w:spacing w:before="1" w:after="0" w:line="240" w:lineRule="auto"/>
        <w:ind w:left="639" w:right="0" w:hanging="42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Created an alert that provided users with personalized price alert and</w:t>
      </w:r>
      <w:r>
        <w:rPr>
          <w:rFonts w:ascii="Times New Roman"/>
          <w:spacing w:val="-36"/>
          <w:sz w:val="22"/>
        </w:rPr>
        <w:t xml:space="preserve"> </w:t>
      </w:r>
      <w:r>
        <w:rPr>
          <w:rFonts w:ascii="Times New Roman"/>
          <w:sz w:val="22"/>
        </w:rPr>
        <w:t>recommendation.</w:t>
      </w:r>
    </w:p>
    <w:p>
      <w:pPr>
        <w:spacing w:before="7" w:line="240" w:lineRule="auto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3"/>
        <w:spacing w:line="240" w:lineRule="auto"/>
        <w:ind w:right="0"/>
        <w:jc w:val="left"/>
        <w:rPr>
          <w:b w:val="0"/>
          <w:bCs w:val="0"/>
        </w:rPr>
      </w:pPr>
      <w:bookmarkStart w:id="8" w:name="Booking System in Go"/>
      <w:bookmarkEnd w:id="8"/>
      <w:r>
        <w:t>Booking System in</w:t>
      </w:r>
      <w:r>
        <w:rPr>
          <w:spacing w:val="-15"/>
        </w:rPr>
        <w:t xml:space="preserve"> </w:t>
      </w:r>
      <w:r>
        <w:t>Go</w:t>
      </w:r>
    </w:p>
    <w:p>
      <w:pPr>
        <w:pStyle w:val="8"/>
        <w:numPr>
          <w:ilvl w:val="0"/>
          <w:numId w:val="4"/>
        </w:numPr>
        <w:tabs>
          <w:tab w:val="left" w:pos="640"/>
        </w:tabs>
        <w:spacing w:before="0" w:after="0" w:line="252" w:lineRule="exact"/>
        <w:ind w:left="640" w:right="251" w:hanging="42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Developed a booking system of hotels and flights using</w:t>
      </w:r>
      <w:r>
        <w:rPr>
          <w:rFonts w:ascii="Times New Roman"/>
          <w:spacing w:val="-23"/>
          <w:sz w:val="22"/>
        </w:rPr>
        <w:t xml:space="preserve"> </w:t>
      </w:r>
      <w:r>
        <w:rPr>
          <w:rFonts w:ascii="Times New Roman"/>
          <w:sz w:val="22"/>
        </w:rPr>
        <w:t>Go.</w:t>
      </w:r>
    </w:p>
    <w:p>
      <w:pPr>
        <w:pStyle w:val="8"/>
        <w:numPr>
          <w:ilvl w:val="0"/>
          <w:numId w:val="4"/>
        </w:numPr>
        <w:tabs>
          <w:tab w:val="left" w:pos="640"/>
        </w:tabs>
        <w:spacing w:before="0" w:after="0" w:line="252" w:lineRule="exact"/>
        <w:ind w:left="639" w:right="0" w:hanging="42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Provide users with features of personalized data and booking</w:t>
      </w:r>
      <w:r>
        <w:rPr>
          <w:rFonts w:ascii="Times New Roman"/>
          <w:spacing w:val="-32"/>
          <w:sz w:val="22"/>
        </w:rPr>
        <w:t xml:space="preserve"> </w:t>
      </w:r>
      <w:r>
        <w:rPr>
          <w:rFonts w:ascii="Times New Roman"/>
          <w:sz w:val="22"/>
        </w:rPr>
        <w:t>recommendations.</w:t>
      </w:r>
    </w:p>
    <w:p>
      <w:pPr>
        <w:spacing w:before="8" w:line="240" w:lineRule="auto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3"/>
        <w:spacing w:line="240" w:lineRule="auto"/>
        <w:ind w:right="0"/>
        <w:jc w:val="left"/>
        <w:rPr>
          <w:b w:val="0"/>
          <w:bCs w:val="0"/>
        </w:rPr>
      </w:pPr>
      <w:bookmarkStart w:id="9" w:name="Deep-Learning Project in Python"/>
      <w:bookmarkEnd w:id="9"/>
      <w:r>
        <w:t>Deep-Learning Project in</w:t>
      </w:r>
      <w:r>
        <w:rPr>
          <w:spacing w:val="-24"/>
        </w:rPr>
        <w:t xml:space="preserve"> </w:t>
      </w:r>
      <w:r>
        <w:t>Python</w:t>
      </w:r>
    </w:p>
    <w:p>
      <w:pPr>
        <w:pStyle w:val="8"/>
        <w:numPr>
          <w:ilvl w:val="0"/>
          <w:numId w:val="4"/>
        </w:numPr>
        <w:tabs>
          <w:tab w:val="left" w:pos="640"/>
        </w:tabs>
        <w:spacing w:before="6" w:after="0" w:line="240" w:lineRule="auto"/>
        <w:ind w:left="640" w:right="380" w:hanging="42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Utilizing a convolutional neural network(CNN) with well-labeled bird image data as input to hopefully</w:t>
      </w:r>
      <w:r>
        <w:rPr>
          <w:rFonts w:ascii="Times New Roman"/>
          <w:spacing w:val="18"/>
          <w:sz w:val="22"/>
        </w:rPr>
        <w:t xml:space="preserve"> </w:t>
      </w:r>
      <w:r>
        <w:rPr>
          <w:rFonts w:ascii="Times New Roman"/>
          <w:spacing w:val="2"/>
          <w:sz w:val="22"/>
        </w:rPr>
        <w:t>improvethe</w:t>
      </w:r>
      <w:r>
        <w:rPr>
          <w:rFonts w:ascii="Times New Roman"/>
          <w:w w:val="100"/>
          <w:sz w:val="22"/>
        </w:rPr>
        <w:t xml:space="preserve"> </w:t>
      </w:r>
      <w:r>
        <w:rPr>
          <w:rFonts w:ascii="Times New Roman"/>
          <w:sz w:val="22"/>
        </w:rPr>
        <w:t>accuracy of the bird</w:t>
      </w:r>
      <w:r>
        <w:rPr>
          <w:rFonts w:ascii="Times New Roman"/>
          <w:spacing w:val="-13"/>
          <w:sz w:val="22"/>
        </w:rPr>
        <w:t xml:space="preserve"> </w:t>
      </w:r>
      <w:r>
        <w:rPr>
          <w:rFonts w:ascii="Times New Roman"/>
          <w:sz w:val="22"/>
        </w:rPr>
        <w:t>identifications.</w:t>
      </w:r>
    </w:p>
    <w:p>
      <w:pPr>
        <w:pStyle w:val="8"/>
        <w:numPr>
          <w:ilvl w:val="0"/>
          <w:numId w:val="4"/>
        </w:numPr>
        <w:tabs>
          <w:tab w:val="left" w:pos="640"/>
        </w:tabs>
        <w:spacing w:before="1" w:after="0" w:line="240" w:lineRule="auto"/>
        <w:ind w:left="640" w:right="251" w:hanging="42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/>
          <w:sz w:val="22"/>
        </w:rPr>
        <w:t>Successfully classified the input data set of over 11,000 photos of birds divided into 200</w:t>
      </w:r>
      <w:r>
        <w:rPr>
          <w:rFonts w:ascii="Times New Roman"/>
          <w:spacing w:val="-33"/>
          <w:sz w:val="22"/>
        </w:rPr>
        <w:t xml:space="preserve"> </w:t>
      </w:r>
      <w:r>
        <w:rPr>
          <w:rFonts w:ascii="Times New Roman"/>
          <w:sz w:val="22"/>
        </w:rPr>
        <w:t>sub-directories.</w:t>
      </w:r>
    </w:p>
    <w:sectPr>
      <w:type w:val="continuous"/>
      <w:pgSz w:w="12240" w:h="15840"/>
      <w:pgMar w:top="300" w:right="54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"/>
      <w:lvlJc w:val="left"/>
      <w:pPr>
        <w:ind w:left="640" w:hanging="420"/>
      </w:pPr>
      <w:rPr>
        <w:rFonts w:hint="default" w:ascii="Wingdings" w:hAnsi="Wingdings" w:eastAsia="Wingdings"/>
        <w:w w:val="100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696" w:hanging="42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752" w:hanging="42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808" w:hanging="42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864" w:hanging="42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20" w:hanging="42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976" w:hanging="42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32" w:hanging="42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88" w:hanging="420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"/>
      <w:lvlJc w:val="left"/>
      <w:pPr>
        <w:ind w:left="580" w:hanging="360"/>
      </w:pPr>
      <w:rPr>
        <w:rFonts w:hint="default" w:ascii="Wingdings" w:hAnsi="Wingdings" w:eastAsia="Wingdings"/>
        <w:w w:val="100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642" w:hanging="36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704" w:hanging="36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766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828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890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76" w:hanging="360"/>
      </w:pPr>
      <w:rPr>
        <w:rFonts w:hint="default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639" w:hanging="420"/>
      </w:pPr>
      <w:rPr>
        <w:rFonts w:hint="default" w:ascii="Wingdings" w:hAnsi="Wingdings" w:eastAsia="Wingdings"/>
        <w:w w:val="100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696" w:hanging="42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752" w:hanging="42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808" w:hanging="42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864" w:hanging="42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20" w:hanging="42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976" w:hanging="42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32" w:hanging="42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88" w:hanging="420"/>
      </w:pPr>
      <w:rPr>
        <w:rFonts w:hint="default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"/>
      <w:lvlJc w:val="left"/>
      <w:pPr>
        <w:ind w:left="639" w:hanging="420"/>
      </w:pPr>
      <w:rPr>
        <w:rFonts w:hint="default" w:ascii="Wingdings" w:hAnsi="Wingdings" w:eastAsia="Wingdings"/>
        <w:w w:val="100"/>
        <w:sz w:val="22"/>
        <w:szCs w:val="22"/>
      </w:rPr>
    </w:lvl>
    <w:lvl w:ilvl="1" w:tentative="0">
      <w:start w:val="1"/>
      <w:numFmt w:val="bullet"/>
      <w:lvlText w:val="•"/>
      <w:lvlJc w:val="left"/>
      <w:pPr>
        <w:ind w:left="1696" w:hanging="42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752" w:hanging="42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808" w:hanging="42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864" w:hanging="42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20" w:hanging="42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976" w:hanging="42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32" w:hanging="42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88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22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Times New Roman" w:hAnsi="Times New Roman" w:eastAsia="Times New Roman"/>
      <w:b/>
      <w:bCs/>
      <w:sz w:val="22"/>
      <w:szCs w:val="2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39" w:hanging="420"/>
    </w:pPr>
    <w:rPr>
      <w:rFonts w:ascii="Times New Roman" w:hAnsi="Times New Roman" w:eastAsia="Times New Roman"/>
      <w:sz w:val="22"/>
      <w:szCs w:val="22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353</Words>
  <Characters>2222</Characters>
  <TotalTime>158</TotalTime>
  <ScaleCrop>false</ScaleCrop>
  <LinksUpToDate>false</LinksUpToDate>
  <CharactersWithSpaces>2542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2022-10-03T06:11:00Z</dcterms:created>
  <dc:creator>Lulu Gong</dc:creator>
  <cp:lastModifiedBy>simona</cp:lastModifiedBy>
  <dcterms:modified xsi:type="dcterms:W3CDTF">2022-10-03T12:55:46Z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2022-10-03T00:00:00Z</vt:filetime>
  </property>
  <property fmtid="{D5CDD505-2E9C-101B-9397-08002B2CF9AE}" pid="5" name="KSOProductBuildVer">
    <vt:lpwstr>2052-11.1.0.12358</vt:lpwstr>
  </property>
  <property fmtid="{D5CDD505-2E9C-101B-9397-08002B2CF9AE}" pid="6" name="ICV">
    <vt:lpwstr>91851270E3BB4C9799F3A382589AC10B</vt:lpwstr>
  </property>
</Properties>
</file>